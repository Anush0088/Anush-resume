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4E265" w14:textId="77777777" w:rsidR="00147E00" w:rsidRDefault="00000000">
      <w:r>
        <w:rPr>
          <w:noProof/>
        </w:rPr>
        <w:drawing>
          <wp:inline distT="0" distB="0" distL="0" distR="0" wp14:anchorId="4C5BC57B" wp14:editId="15338C9B">
            <wp:extent cx="1371537" cy="18821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1F33A7-BD3A-43E5-B1AE-4F7D652C7067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12" cy="190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F975" w14:textId="77777777" w:rsidR="00147E00" w:rsidRDefault="00000000">
      <w:pPr>
        <w:pStyle w:val="Title"/>
      </w:pPr>
      <w:r>
        <w:t>Anush Karanapu</w:t>
      </w:r>
    </w:p>
    <w:p w14:paraId="4817E342" w14:textId="77777777" w:rsidR="00147E00" w:rsidRPr="00E2018A" w:rsidRDefault="00000000">
      <w:pPr>
        <w:rPr>
          <w:i/>
          <w:iCs/>
          <w:sz w:val="32"/>
          <w:szCs w:val="32"/>
        </w:rPr>
      </w:pPr>
      <w:r w:rsidRPr="00E2018A">
        <w:rPr>
          <w:i/>
          <w:iCs/>
          <w:sz w:val="32"/>
          <w:szCs w:val="32"/>
        </w:rPr>
        <w:t>Phone: 8767321250 | Email: karanapuanush@gmail.com</w:t>
      </w:r>
    </w:p>
    <w:p w14:paraId="57762814" w14:textId="77777777" w:rsidR="00147E00" w:rsidRPr="00E2018A" w:rsidRDefault="00000000">
      <w:pPr>
        <w:rPr>
          <w:i/>
          <w:iCs/>
          <w:sz w:val="32"/>
          <w:szCs w:val="32"/>
        </w:rPr>
      </w:pPr>
      <w:r w:rsidRPr="00E2018A">
        <w:rPr>
          <w:i/>
          <w:iCs/>
          <w:sz w:val="32"/>
          <w:szCs w:val="32"/>
        </w:rPr>
        <w:t>LinkedIn: linkedin.com/in/anush-karanapu | GitHub: github.com/Anush0088</w:t>
      </w:r>
    </w:p>
    <w:p w14:paraId="6AEC5D95" w14:textId="77777777" w:rsidR="00147E00" w:rsidRPr="00092A22" w:rsidRDefault="00000000">
      <w:pPr>
        <w:pStyle w:val="Heading1"/>
        <w:rPr>
          <w:sz w:val="44"/>
          <w:szCs w:val="44"/>
        </w:rPr>
      </w:pPr>
      <w:r w:rsidRPr="00092A22">
        <w:rPr>
          <w:sz w:val="44"/>
          <w:szCs w:val="44"/>
        </w:rPr>
        <w:t>Career Objective</w:t>
      </w:r>
    </w:p>
    <w:p w14:paraId="08CF0090" w14:textId="77777777" w:rsidR="00147E00" w:rsidRDefault="00147E00"/>
    <w:p w14:paraId="0855494A" w14:textId="77777777" w:rsidR="00147E00" w:rsidRPr="00E2018A" w:rsidRDefault="00000000">
      <w:pPr>
        <w:rPr>
          <w:i/>
          <w:iCs/>
          <w:sz w:val="32"/>
          <w:szCs w:val="32"/>
        </w:rPr>
      </w:pPr>
      <w:r w:rsidRPr="00E2018A">
        <w:rPr>
          <w:i/>
          <w:iCs/>
          <w:sz w:val="32"/>
          <w:szCs w:val="32"/>
        </w:rPr>
        <w:t>I am currently developing my skills in software development, with a focus on AI/ML and full-stack technologies. I’m passionate about turning ideas into functional solutions and continuously improving through hands-on learning. Looking forward to contributing meaningfully to real-world projects while building my portfolio.</w:t>
      </w:r>
    </w:p>
    <w:p w14:paraId="4AE95F78" w14:textId="77777777" w:rsidR="00147E00" w:rsidRDefault="00147E00"/>
    <w:p w14:paraId="76005249" w14:textId="77777777" w:rsidR="00147E00" w:rsidRPr="00092A22" w:rsidRDefault="00000000">
      <w:pPr>
        <w:pStyle w:val="Heading1"/>
        <w:rPr>
          <w:sz w:val="44"/>
          <w:szCs w:val="44"/>
        </w:rPr>
      </w:pPr>
      <w:r w:rsidRPr="00092A22">
        <w:rPr>
          <w:sz w:val="44"/>
          <w:szCs w:val="44"/>
        </w:rPr>
        <w:t>Education</w:t>
      </w:r>
    </w:p>
    <w:p w14:paraId="0561B69B" w14:textId="77777777" w:rsidR="00147E00" w:rsidRPr="00E2018A" w:rsidRDefault="00147E00">
      <w:pPr>
        <w:rPr>
          <w:i/>
          <w:iCs/>
          <w:sz w:val="32"/>
          <w:szCs w:val="32"/>
        </w:rPr>
      </w:pPr>
    </w:p>
    <w:p w14:paraId="10A703FF" w14:textId="77777777" w:rsidR="00147E00" w:rsidRPr="00E2018A" w:rsidRDefault="00000000">
      <w:pPr>
        <w:rPr>
          <w:i/>
          <w:iCs/>
          <w:sz w:val="32"/>
          <w:szCs w:val="32"/>
        </w:rPr>
      </w:pPr>
      <w:r w:rsidRPr="00E2018A">
        <w:rPr>
          <w:i/>
          <w:iCs/>
          <w:sz w:val="32"/>
          <w:szCs w:val="32"/>
        </w:rPr>
        <w:t>VIT Bhopal University</w:t>
      </w:r>
      <w:r w:rsidRPr="00E2018A">
        <w:rPr>
          <w:i/>
          <w:iCs/>
          <w:sz w:val="32"/>
          <w:szCs w:val="32"/>
        </w:rPr>
        <w:br/>
        <w:t>B.Tech in Computer Science and Engineering (AI &amp; ML Specialization)</w:t>
      </w:r>
      <w:r w:rsidRPr="00E2018A">
        <w:rPr>
          <w:i/>
          <w:iCs/>
          <w:sz w:val="32"/>
          <w:szCs w:val="32"/>
        </w:rPr>
        <w:br/>
        <w:t>Passing Year: 2027 | CGPA: 7.2</w:t>
      </w:r>
    </w:p>
    <w:p w14:paraId="7250FD23" w14:textId="77777777" w:rsidR="00147E00" w:rsidRPr="00E2018A" w:rsidRDefault="00000000">
      <w:pPr>
        <w:rPr>
          <w:i/>
          <w:iCs/>
          <w:sz w:val="32"/>
          <w:szCs w:val="32"/>
        </w:rPr>
      </w:pPr>
      <w:r w:rsidRPr="00E2018A">
        <w:rPr>
          <w:i/>
          <w:iCs/>
          <w:sz w:val="32"/>
          <w:szCs w:val="32"/>
        </w:rPr>
        <w:t>Sri Chaitanya Institution, Vijayawada – Higher Secondary</w:t>
      </w:r>
    </w:p>
    <w:p w14:paraId="280C2E10" w14:textId="77777777" w:rsidR="00147E00" w:rsidRPr="00E2018A" w:rsidRDefault="00000000">
      <w:pPr>
        <w:rPr>
          <w:i/>
          <w:iCs/>
          <w:sz w:val="32"/>
          <w:szCs w:val="32"/>
        </w:rPr>
      </w:pPr>
      <w:r w:rsidRPr="00E2018A">
        <w:rPr>
          <w:i/>
          <w:iCs/>
          <w:sz w:val="32"/>
          <w:szCs w:val="32"/>
        </w:rPr>
        <w:lastRenderedPageBreak/>
        <w:t>St. Thomas English Medium School, Solapur, Maharashtra – Secondary (ICSE)</w:t>
      </w:r>
    </w:p>
    <w:p w14:paraId="764FE983" w14:textId="77777777" w:rsidR="00147E00" w:rsidRDefault="00147E00"/>
    <w:p w14:paraId="72BE2E4A" w14:textId="77777777" w:rsidR="00147E00" w:rsidRPr="00092A22" w:rsidRDefault="00000000">
      <w:pPr>
        <w:pStyle w:val="Heading1"/>
        <w:rPr>
          <w:sz w:val="44"/>
          <w:szCs w:val="44"/>
        </w:rPr>
      </w:pPr>
      <w:r w:rsidRPr="00092A22">
        <w:rPr>
          <w:sz w:val="44"/>
          <w:szCs w:val="44"/>
        </w:rPr>
        <w:t>Skills</w:t>
      </w:r>
    </w:p>
    <w:p w14:paraId="0502B5B6" w14:textId="77777777" w:rsidR="00147E00" w:rsidRDefault="00147E00"/>
    <w:p w14:paraId="5401BF16" w14:textId="77777777" w:rsidR="00147E00" w:rsidRPr="00E2018A" w:rsidRDefault="00000000">
      <w:pPr>
        <w:rPr>
          <w:i/>
          <w:iCs/>
          <w:sz w:val="32"/>
          <w:szCs w:val="32"/>
          <w:u w:val="single"/>
        </w:rPr>
      </w:pPr>
      <w:r w:rsidRPr="00E2018A">
        <w:rPr>
          <w:i/>
          <w:iCs/>
          <w:sz w:val="32"/>
          <w:szCs w:val="32"/>
          <w:u w:val="single"/>
        </w:rPr>
        <w:t>- Programming Languages: C++, Java, Python</w:t>
      </w:r>
      <w:r w:rsidRPr="00E2018A">
        <w:rPr>
          <w:i/>
          <w:iCs/>
          <w:sz w:val="32"/>
          <w:szCs w:val="32"/>
          <w:u w:val="single"/>
        </w:rPr>
        <w:br/>
        <w:t>- Tools &amp; Technologies: VS Code, Git, Google Colab</w:t>
      </w:r>
      <w:r w:rsidRPr="00E2018A">
        <w:rPr>
          <w:i/>
          <w:iCs/>
          <w:sz w:val="32"/>
          <w:szCs w:val="32"/>
          <w:u w:val="single"/>
        </w:rPr>
        <w:br/>
        <w:t>- Soft Skills: Strong communication, Leadership, ICSE foundation</w:t>
      </w:r>
    </w:p>
    <w:p w14:paraId="620CA321" w14:textId="77777777" w:rsidR="00147E00" w:rsidRDefault="00147E00"/>
    <w:p w14:paraId="19DB17A9" w14:textId="77777777" w:rsidR="00147E00" w:rsidRPr="00092A22" w:rsidRDefault="00000000">
      <w:pPr>
        <w:pStyle w:val="Heading1"/>
        <w:rPr>
          <w:sz w:val="44"/>
          <w:szCs w:val="44"/>
        </w:rPr>
      </w:pPr>
      <w:r w:rsidRPr="00092A22">
        <w:rPr>
          <w:sz w:val="44"/>
          <w:szCs w:val="44"/>
        </w:rPr>
        <w:t>Projects</w:t>
      </w:r>
    </w:p>
    <w:p w14:paraId="05276CBD" w14:textId="77777777" w:rsidR="00147E00" w:rsidRDefault="00147E00"/>
    <w:p w14:paraId="548346EE" w14:textId="77777777" w:rsidR="00147E00" w:rsidRPr="00E2018A" w:rsidRDefault="00000000">
      <w:pPr>
        <w:rPr>
          <w:i/>
          <w:iCs/>
          <w:sz w:val="32"/>
          <w:szCs w:val="32"/>
          <w:u w:val="single"/>
        </w:rPr>
      </w:pPr>
      <w:r w:rsidRPr="00E2018A">
        <w:rPr>
          <w:i/>
          <w:iCs/>
          <w:sz w:val="32"/>
          <w:szCs w:val="32"/>
          <w:u w:val="single"/>
        </w:rPr>
        <w:t>1. Text-to-Image Converter</w:t>
      </w:r>
      <w:r w:rsidRPr="00E2018A">
        <w:rPr>
          <w:i/>
          <w:iCs/>
          <w:sz w:val="32"/>
          <w:szCs w:val="32"/>
          <w:u w:val="single"/>
        </w:rPr>
        <w:br/>
        <w:t>A tool that converts descriptive text into images using AI models.</w:t>
      </w:r>
    </w:p>
    <w:p w14:paraId="4B45021C" w14:textId="77777777" w:rsidR="00147E00" w:rsidRPr="00E2018A" w:rsidRDefault="00000000">
      <w:pPr>
        <w:rPr>
          <w:i/>
          <w:iCs/>
          <w:sz w:val="32"/>
          <w:szCs w:val="32"/>
          <w:u w:val="single"/>
        </w:rPr>
      </w:pPr>
      <w:r w:rsidRPr="00E2018A">
        <w:rPr>
          <w:i/>
          <w:iCs/>
          <w:sz w:val="32"/>
          <w:szCs w:val="32"/>
          <w:u w:val="single"/>
        </w:rPr>
        <w:t>2. Brain Cancer Detection using Deep Learning</w:t>
      </w:r>
      <w:r w:rsidRPr="00E2018A">
        <w:rPr>
          <w:i/>
          <w:iCs/>
          <w:sz w:val="32"/>
          <w:szCs w:val="32"/>
          <w:u w:val="single"/>
        </w:rPr>
        <w:br/>
        <w:t>Implemented a CNN model to detect cancer from MRI images.</w:t>
      </w:r>
    </w:p>
    <w:p w14:paraId="316ECA5C" w14:textId="77777777" w:rsidR="00147E00" w:rsidRDefault="00000000">
      <w:r w:rsidRPr="00E2018A">
        <w:rPr>
          <w:i/>
          <w:iCs/>
          <w:sz w:val="32"/>
          <w:szCs w:val="32"/>
          <w:u w:val="single"/>
        </w:rPr>
        <w:t>3. House Price Prediction</w:t>
      </w:r>
      <w:r w:rsidRPr="00E2018A">
        <w:rPr>
          <w:i/>
          <w:iCs/>
          <w:sz w:val="32"/>
          <w:szCs w:val="32"/>
          <w:u w:val="single"/>
        </w:rPr>
        <w:br/>
        <w:t>Used Linear Regression in an AI/ML model to estimate housing prices</w:t>
      </w:r>
      <w:r>
        <w:t>.</w:t>
      </w:r>
    </w:p>
    <w:p w14:paraId="0255EB44" w14:textId="77777777" w:rsidR="00147E00" w:rsidRDefault="00147E00"/>
    <w:p w14:paraId="352F39E4" w14:textId="77777777" w:rsidR="00147E00" w:rsidRPr="00092A22" w:rsidRDefault="00000000">
      <w:pPr>
        <w:pStyle w:val="Heading1"/>
        <w:rPr>
          <w:sz w:val="44"/>
          <w:szCs w:val="44"/>
        </w:rPr>
      </w:pPr>
      <w:r w:rsidRPr="00092A22">
        <w:rPr>
          <w:sz w:val="44"/>
          <w:szCs w:val="44"/>
        </w:rPr>
        <w:t>Achievements &amp; Certifications</w:t>
      </w:r>
    </w:p>
    <w:p w14:paraId="6FCC9D6B" w14:textId="77777777" w:rsidR="00147E00" w:rsidRDefault="00147E00"/>
    <w:p w14:paraId="17C00E8E" w14:textId="77777777" w:rsidR="00147E00" w:rsidRPr="00E2018A" w:rsidRDefault="00000000">
      <w:pPr>
        <w:rPr>
          <w:i/>
          <w:iCs/>
          <w:sz w:val="32"/>
          <w:szCs w:val="32"/>
        </w:rPr>
      </w:pPr>
      <w:r w:rsidRPr="00E2018A">
        <w:rPr>
          <w:i/>
          <w:iCs/>
          <w:sz w:val="32"/>
          <w:szCs w:val="32"/>
        </w:rPr>
        <w:t>- Python Programming by VITyarthi (2023)</w:t>
      </w:r>
    </w:p>
    <w:p w14:paraId="3DFB1AA7" w14:textId="77777777" w:rsidR="00147E00" w:rsidRPr="00E2018A" w:rsidRDefault="00000000">
      <w:pPr>
        <w:rPr>
          <w:i/>
          <w:iCs/>
          <w:sz w:val="32"/>
          <w:szCs w:val="32"/>
        </w:rPr>
      </w:pPr>
      <w:r w:rsidRPr="00E2018A">
        <w:rPr>
          <w:i/>
          <w:iCs/>
          <w:sz w:val="32"/>
          <w:szCs w:val="32"/>
        </w:rPr>
        <w:t>- Fundamentals of AI/ML by VITyarthi (2024)</w:t>
      </w:r>
    </w:p>
    <w:p w14:paraId="653A53EE" w14:textId="77777777" w:rsidR="00147E00" w:rsidRPr="00E2018A" w:rsidRDefault="00000000">
      <w:pPr>
        <w:rPr>
          <w:i/>
          <w:iCs/>
          <w:sz w:val="32"/>
          <w:szCs w:val="32"/>
        </w:rPr>
      </w:pPr>
      <w:r w:rsidRPr="00E2018A">
        <w:rPr>
          <w:i/>
          <w:iCs/>
          <w:sz w:val="32"/>
          <w:szCs w:val="32"/>
        </w:rPr>
        <w:t>- Cloud Computing by NPTEL (2025)</w:t>
      </w:r>
    </w:p>
    <w:p w14:paraId="09B2B472" w14:textId="77777777" w:rsidR="00147E00" w:rsidRPr="00E2018A" w:rsidRDefault="00000000">
      <w:pPr>
        <w:rPr>
          <w:i/>
          <w:iCs/>
          <w:sz w:val="32"/>
          <w:szCs w:val="32"/>
        </w:rPr>
      </w:pPr>
      <w:r w:rsidRPr="00E2018A">
        <w:rPr>
          <w:i/>
          <w:iCs/>
          <w:sz w:val="32"/>
          <w:szCs w:val="32"/>
        </w:rPr>
        <w:t>- Currently learning MERN Full Stack Web Development (Project to be uploaded soon)</w:t>
      </w:r>
    </w:p>
    <w:p w14:paraId="27C12ADE" w14:textId="77777777" w:rsidR="00147E00" w:rsidRPr="00E2018A" w:rsidRDefault="00147E00">
      <w:pPr>
        <w:rPr>
          <w:i/>
          <w:iCs/>
          <w:sz w:val="32"/>
          <w:szCs w:val="32"/>
        </w:rPr>
      </w:pPr>
    </w:p>
    <w:p w14:paraId="38965BFE" w14:textId="77777777" w:rsidR="00147E00" w:rsidRPr="00092A22" w:rsidRDefault="00000000">
      <w:pPr>
        <w:pStyle w:val="Heading1"/>
        <w:rPr>
          <w:sz w:val="44"/>
          <w:szCs w:val="44"/>
        </w:rPr>
      </w:pPr>
      <w:r w:rsidRPr="00092A22">
        <w:rPr>
          <w:sz w:val="44"/>
          <w:szCs w:val="44"/>
        </w:rPr>
        <w:t>Extra-Curricular Activities</w:t>
      </w:r>
    </w:p>
    <w:p w14:paraId="7B53F4D7" w14:textId="77777777" w:rsidR="00147E00" w:rsidRPr="00E2018A" w:rsidRDefault="00000000">
      <w:pPr>
        <w:rPr>
          <w:i/>
          <w:iCs/>
          <w:sz w:val="32"/>
          <w:szCs w:val="32"/>
        </w:rPr>
      </w:pPr>
      <w:r w:rsidRPr="00E2018A">
        <w:rPr>
          <w:i/>
          <w:iCs/>
          <w:sz w:val="32"/>
          <w:szCs w:val="32"/>
        </w:rPr>
        <w:t>- Dance</w:t>
      </w:r>
    </w:p>
    <w:p w14:paraId="5EE4C694" w14:textId="77777777" w:rsidR="00147E00" w:rsidRPr="00E2018A" w:rsidRDefault="00000000">
      <w:pPr>
        <w:rPr>
          <w:i/>
          <w:iCs/>
          <w:sz w:val="32"/>
          <w:szCs w:val="32"/>
        </w:rPr>
      </w:pPr>
      <w:r w:rsidRPr="00E2018A">
        <w:rPr>
          <w:i/>
          <w:iCs/>
          <w:sz w:val="32"/>
          <w:szCs w:val="32"/>
        </w:rPr>
        <w:t>- Athletics</w:t>
      </w:r>
    </w:p>
    <w:p w14:paraId="09A2F9F4" w14:textId="77777777" w:rsidR="00147E00" w:rsidRPr="00E2018A" w:rsidRDefault="00000000">
      <w:pPr>
        <w:rPr>
          <w:i/>
          <w:iCs/>
          <w:sz w:val="32"/>
          <w:szCs w:val="32"/>
        </w:rPr>
      </w:pPr>
      <w:r w:rsidRPr="00E2018A">
        <w:rPr>
          <w:i/>
          <w:iCs/>
          <w:sz w:val="32"/>
          <w:szCs w:val="32"/>
        </w:rPr>
        <w:t>- Swimming</w:t>
      </w:r>
    </w:p>
    <w:p w14:paraId="666EF51A" w14:textId="41F94D7A" w:rsidR="00992F2C" w:rsidRPr="00E2018A" w:rsidRDefault="00992F2C">
      <w:pPr>
        <w:rPr>
          <w:i/>
          <w:iCs/>
          <w:sz w:val="32"/>
          <w:szCs w:val="32"/>
        </w:rPr>
      </w:pPr>
      <w:r w:rsidRPr="00E2018A">
        <w:rPr>
          <w:i/>
          <w:iCs/>
          <w:sz w:val="32"/>
          <w:szCs w:val="32"/>
        </w:rPr>
        <w:t>-</w:t>
      </w:r>
      <w:r w:rsidR="00E2018A">
        <w:rPr>
          <w:i/>
          <w:iCs/>
          <w:sz w:val="32"/>
          <w:szCs w:val="32"/>
        </w:rPr>
        <w:t>Playing Guitar</w:t>
      </w:r>
    </w:p>
    <w:p w14:paraId="652E865C" w14:textId="77777777" w:rsidR="00992F2C" w:rsidRPr="00E2018A" w:rsidRDefault="00992F2C">
      <w:pPr>
        <w:rPr>
          <w:i/>
          <w:iCs/>
          <w:sz w:val="32"/>
          <w:szCs w:val="32"/>
        </w:rPr>
      </w:pPr>
    </w:p>
    <w:sectPr w:rsidR="00992F2C" w:rsidRPr="00E2018A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90166893">
    <w:abstractNumId w:val="8"/>
  </w:num>
  <w:num w:numId="2" w16cid:durableId="1292832991">
    <w:abstractNumId w:val="6"/>
  </w:num>
  <w:num w:numId="3" w16cid:durableId="5523485">
    <w:abstractNumId w:val="5"/>
  </w:num>
  <w:num w:numId="4" w16cid:durableId="1021861402">
    <w:abstractNumId w:val="4"/>
  </w:num>
  <w:num w:numId="5" w16cid:durableId="1806506927">
    <w:abstractNumId w:val="7"/>
  </w:num>
  <w:num w:numId="6" w16cid:durableId="1670985448">
    <w:abstractNumId w:val="3"/>
  </w:num>
  <w:num w:numId="7" w16cid:durableId="787431877">
    <w:abstractNumId w:val="2"/>
  </w:num>
  <w:num w:numId="8" w16cid:durableId="291251805">
    <w:abstractNumId w:val="1"/>
  </w:num>
  <w:num w:numId="9" w16cid:durableId="1188906898">
    <w:abstractNumId w:val="0"/>
  </w:num>
  <w:num w:numId="10" w16cid:durableId="744646817">
    <w:abstractNumId w:val="9"/>
  </w:num>
  <w:num w:numId="11" w16cid:durableId="606036065">
    <w:abstractNumId w:val="9"/>
  </w:num>
  <w:num w:numId="12" w16cid:durableId="1064912237">
    <w:abstractNumId w:val="9"/>
  </w:num>
  <w:num w:numId="13" w16cid:durableId="751198030">
    <w:abstractNumId w:val="9"/>
  </w:num>
  <w:num w:numId="14" w16cid:durableId="485097737">
    <w:abstractNumId w:val="9"/>
  </w:num>
  <w:num w:numId="15" w16cid:durableId="1637561973">
    <w:abstractNumId w:val="9"/>
  </w:num>
  <w:num w:numId="16" w16cid:durableId="780995147">
    <w:abstractNumId w:val="9"/>
  </w:num>
  <w:num w:numId="17" w16cid:durableId="677469535">
    <w:abstractNumId w:val="9"/>
  </w:num>
  <w:num w:numId="18" w16cid:durableId="1976526935">
    <w:abstractNumId w:val="9"/>
  </w:num>
  <w:num w:numId="19" w16cid:durableId="3107880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2A22"/>
    <w:rsid w:val="00147E00"/>
    <w:rsid w:val="0015074B"/>
    <w:rsid w:val="0029639D"/>
    <w:rsid w:val="00326F90"/>
    <w:rsid w:val="003A4B65"/>
    <w:rsid w:val="003E20FA"/>
    <w:rsid w:val="00992F2C"/>
    <w:rsid w:val="00AA1D8D"/>
    <w:rsid w:val="00B47730"/>
    <w:rsid w:val="00CB0664"/>
    <w:rsid w:val="00E201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12511F"/>
  <w14:defaultImageDpi w14:val="300"/>
  <w15:docId w15:val="{CF6017DE-4A19-4F29-9B52-61ECEB89F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A22"/>
  </w:style>
  <w:style w:type="paragraph" w:styleId="Heading1">
    <w:name w:val="heading 1"/>
    <w:basedOn w:val="Normal"/>
    <w:next w:val="Normal"/>
    <w:link w:val="Heading1Char"/>
    <w:uiPriority w:val="9"/>
    <w:qFormat/>
    <w:rsid w:val="00092A22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A22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A22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A22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A22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A22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A22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A22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A22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092A2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92A2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92A2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92A2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092A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A2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A2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92A22"/>
    <w:rPr>
      <w:color w:val="5A5A5A" w:themeColor="text1" w:themeTint="A5"/>
      <w:spacing w:val="10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92A2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92A22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A2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A22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A2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A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A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A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2A2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092A2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92A22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A2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A2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92A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92A2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92A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92A2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92A2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2A22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Anush Karanapu</cp:lastModifiedBy>
  <cp:revision>6</cp:revision>
  <dcterms:created xsi:type="dcterms:W3CDTF">2025-07-21T20:48:00Z</dcterms:created>
  <dcterms:modified xsi:type="dcterms:W3CDTF">2025-07-21T21:04:00Z</dcterms:modified>
  <cp:category/>
</cp:coreProperties>
</file>